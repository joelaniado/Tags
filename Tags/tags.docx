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57891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BARELY BAGGIES SHORT 2.5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19231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CAP MW BOTTOM</w:t>
              <w:br/>
              <w:t>$59.25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19294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CAP MW ZIP NECK</w:t>
              <w:br/>
              <w:t>$66.75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19303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CAP MW ZIP NECK</w:t>
              <w:br/>
              <w:t>$66.75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19313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CAP MW ZIP NECK</w:t>
              <w:br/>
              <w:t>$66.75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57740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LW SYNCH SNAP-T P/O</w:t>
              <w:br/>
              <w:t>$96.75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00889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R2 TECHFACE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3304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ALPINE GUIDE PANT</w:t>
              <w:br/>
              <w:t>$186.75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335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ALPINE GUIDE PANT</w:t>
              <w:br/>
              <w:t>$186.75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3434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ALPINE GUIDE PANT</w:t>
              <w:br/>
              <w:t>$186.75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349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ALPINE GUIDE PANT</w:t>
              <w:br/>
              <w:t>$186.75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3564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ALPINE GUIDE PANT</w:t>
              <w:br/>
              <w:t>$186.75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364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ALPINE GUIDE PANT</w:t>
              <w:br/>
              <w:t>$186.75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3364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BARELY BAGGIES SHORT 2.5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3388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BARELY BAGGIES SHORT 2.5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339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BARELY BAGGIES SHORT 2.5</w:t>
              <w:br/>
              <w:t>$44.25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3418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BARELY BAGGIES SHORT 2.5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34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BARELY BAGGIES SHORT 2.5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5849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BARELY BAGGIES SHORT 2.5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5870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BARELY BAGGIES SHORT 2.5</w:t>
              <w:br/>
              <w:t>$44.25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590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BARELY BAGGIES SHORT 2.5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59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BARELY BAGGIES SHORT 2.5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595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BARELY BAGGIES SHORT 2.5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9300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BARELY BAGGIES SHORT 2.5</w:t>
              <w:br/>
              <w:t>$44.25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93013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BARELY BAGGIES SHORT 2.5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93020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BARELY BAGGIES SHORT 2.5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187801687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BETTER SWEATER 1/4 ZIP</w:t>
              <w:br/>
              <w:t>$104.25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743866708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BETTER SWEATER JACKET</w:t>
              <w:br/>
              <w:t>$119.25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743866753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BETTER SWEATER JACKET</w:t>
              <w:br/>
              <w:t>$119.25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743866791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BETTER SWEATER JACKET</w:t>
              <w:br/>
              <w:t>$119.25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743866821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BETTER SWEATER JACKET</w:t>
              <w:br/>
              <w:t>$119.25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91919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CAP MW BOTTOM</w:t>
              <w:br/>
              <w:t>$59.25</w:t>
            </w:r>
          </w:p>
        </w:tc>
      </w:tr>
    </w:tbl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91926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CAP MW BOTTOM</w:t>
              <w:br/>
              <w:t>$59.25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91933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CAP MW BOTTOM</w:t>
              <w:br/>
              <w:t>$59.25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91940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CAP MW BOTTOM</w:t>
              <w:br/>
              <w:t>$59.25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91957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CAP MW BOTTOM</w:t>
              <w:br/>
              <w:t>$59.25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92459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CAP MW ZIP NECK</w:t>
              <w:br/>
              <w:t>$66.75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92473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CAP MW ZIP NECK</w:t>
              <w:br/>
              <w:t>$66.75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92503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CAP MW ZIP NECK</w:t>
              <w:br/>
              <w:t>$66.75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92534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CAP MW ZIP NECK</w:t>
              <w:br/>
              <w:t>$66.75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92565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CAP MW ZIP NECK</w:t>
              <w:br/>
              <w:t>$66.75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50016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DOWN SWEATER HOODY</w:t>
              <w:br/>
              <w:t>$246.75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50047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DOWN SWEATER HOODY</w:t>
              <w:br/>
              <w:t>$246.75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50078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DOWN SWEATER HOODY</w:t>
              <w:br/>
              <w:t>$246.75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50092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DOWN SWEATER HOODY</w:t>
              <w:br/>
              <w:t>$246.75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63467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DOWN SWEATER VEST</w:t>
              <w:br/>
              <w:t>$171.75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63498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DOWN SWEATER VEST</w:t>
              <w:br/>
              <w:t>$171.75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63528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DOWN SWEATER VEST</w:t>
              <w:br/>
              <w:t>$171.75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63559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DOWN SWEATER VEST</w:t>
              <w:br/>
              <w:t>$171.75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719859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L/S CAP COOL DAILY GRAPHIC SHIRT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719873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L/S CAP COOL DAILY GRAPHIC SHIRT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719897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L/S CAP COOL DAILY GRAPHIC SHIRT</w:t>
              <w:br/>
              <w:t>$44.25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71991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L/S CAP COOL DAILY GRAPHIC SHIRT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98857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L/S CAP COOL DAILY SHIRT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98901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L/S CAP COOL DAILY SHIRT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98932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L/S CAP COOL DAILY SHIRT</w:t>
              <w:br/>
              <w:t>$44.25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98970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L/S CAP COOL DAILY SHIRT</w:t>
              <w:br/>
              <w:t>$44.25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824911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LW SYNCH SNAP-T P/O</w:t>
              <w:br/>
              <w:t>$104.25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824942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LW SYNCH SNAP-T P/O</w:t>
              <w:br/>
              <w:t>$104.25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824980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LW SYNCH SNAP-T P/O</w:t>
              <w:br/>
              <w:t>$104.25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4477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MICRODINI 1/2 ZIP P/O</w:t>
              <w:br/>
              <w:t>$96.75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4484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MICRODINI 1/2 ZIP P/O</w:t>
              <w:br/>
              <w:t>$96.75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4491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MICRODINI 1/2 ZIP P/O</w:t>
              <w:br/>
              <w:t>$96.75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4507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MICRODINI 1/2 ZIP P/O</w:t>
              <w:br/>
              <w:t>$96.75</w:t>
            </w:r>
          </w:p>
        </w:tc>
      </w:tr>
    </w:tbl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904514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MICRODINI 1/2 ZIP P/O</w:t>
              <w:br/>
              <w:t>$96.75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599574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PACK OUT TIGHT</w:t>
              <w:br/>
              <w:t>$89.25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599604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PACK OUT TIGHT</w:t>
              <w:br/>
              <w:t>$89.25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65507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R1 AIR FULL ZIP HOODY</w:t>
              <w:br/>
              <w:t>$134.25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65514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R1 AIR FULL ZIP HOODY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65521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R1 AIR FULL ZIP HOODY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65538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R1 AIR FULL ZIP HOODY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65545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R1 AIR FULL ZIP HOODY</w:t>
              <w:br/>
              <w:t>$134.25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1263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R1 AIR FULL ZIP HOODY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1287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R1 AIR FULL ZIP HOODY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1300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R1 AIR FULL ZIP HOODY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366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R1 AIR ZIP NECK</w:t>
              <w:br/>
              <w:t>$96.75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3724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R1 AIR ZIP NECK</w:t>
              <w:br/>
              <w:t>$96.75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3779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R1 AIR ZIP NECK</w:t>
              <w:br/>
              <w:t>$96.75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590243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R1 DAILY ZIP NECK</w:t>
              <w:br/>
              <w:t>$96.75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590373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R1 DAILY ZIP NECK</w:t>
              <w:br/>
              <w:t>$96.75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590540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R1 DAILY ZIP NECK</w:t>
              <w:br/>
              <w:t>$96.75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7784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R2 TECHFACE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7838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R2 TECHFACE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7883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R2 TECHFACE JACKET</w:t>
              <w:br/>
              <w:t>$134.25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7944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R2 TECHFACE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77999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R2 TECHFACE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187117252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TERRAVIA ALPINE PANT</w:t>
              <w:br/>
              <w:t>$111.75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187117603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TERRAVIA ALPINE PANT</w:t>
              <w:br/>
              <w:t>$111.75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705654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TERRAVIA ALPINE PANT</w:t>
              <w:br/>
              <w:t>$111.75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70566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TERRAVIA ALPINE PANT</w:t>
              <w:br/>
              <w:t>$111.75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705678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TERRAVIA ALPINE PANT</w:t>
              <w:br/>
              <w:t>$111.75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705692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TERRAVIA ALPINE PANT</w:t>
              <w:br/>
              <w:t>$50.24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83471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83495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83525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83556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</w:tr>
    </w:tbl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924030114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924030176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83495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83471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83556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924022065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924022027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924022102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</w:tr>
      <w:tr>
        <w:trPr>
          <w:trHeight w:val="1793"/>
        </w:trPr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84669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84652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84645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  <w:tc>
          <w:tcPr>
            <w:tcW w:type="dxa" w:w="288"/>
          </w:tcPr>
          <w:p/>
        </w:tc>
        <w:tc>
          <w:tcPr>
            <w:tcW w:type="dxa" w:w="2520"/>
            <w:vAlign w:val="center"/>
            <w:shd w:fill="FF7F7F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63040" cy="55948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699684638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559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TORRENTSHELL 3L RAIN JACKET</w:t>
              <w:br/>
              <w:t>$134.25</w:t>
            </w:r>
          </w:p>
        </w:tc>
      </w:tr>
      <w:tr>
        <w:trPr>
          <w:trHeight w:val="1793"/>
        </w:trPr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</w:tr>
      <w:tr>
        <w:trPr>
          <w:trHeight w:val="1793"/>
        </w:trPr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</w:tr>
      <w:tr>
        <w:trPr>
          <w:trHeight w:val="1793"/>
        </w:trPr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</w:tr>
      <w:tr>
        <w:trPr>
          <w:trHeight w:val="1793"/>
        </w:trPr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</w:tr>
      <w:tr>
        <w:trPr>
          <w:trHeight w:val="1793"/>
        </w:trPr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  <w:tc>
          <w:tcPr>
            <w:tcW w:type="dxa" w:w="288"/>
          </w:tcPr>
          <w:p/>
        </w:tc>
        <w:tc>
          <w:tcPr>
            <w:tcW w:type="dxa" w:w="2520"/>
          </w:tcPr>
          <w:p/>
        </w:tc>
      </w:tr>
    </w:tbl>
    <w:sectPr w:rsidR="00FC693F" w:rsidRPr="0006063C" w:rsidSect="00034616">
      <w:pgSz w:w="12240" w:h="15840"/>
      <w:pgMar w:top="720" w:right="446" w:bottom="605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